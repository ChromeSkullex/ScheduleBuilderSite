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  <w:jc w:val="center"/>
      </w:pPr>
      <w:r>
        <w:t>c - Fall 2021</w:t>
        <w:br/>
        <w:t>s</w:t>
      </w:r>
    </w:p>
    <w:p>
      <w:pPr>
        <w:pStyle w:val="SYL_HEAD"/>
        <w:spacing w:line="240" w:lineRule="auto"/>
      </w:pPr>
      <w:r>
        <w:t>Course Schedule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Registrar Info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Common Religious Observances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August 30</w:t>
            </w:r>
          </w:p>
        </w:tc>
        <w:tc>
          <w:tcPr>
            <w:tcW w:type="dxa" w:w="1440"/>
          </w:tcPr>
          <w:p>
            <w:r>
              <w:t>First Day Of Classes</w:t>
              <w:br/>
              <w:t>Late Registration Begins (Tuesday, August 31)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September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September 6</w:t>
            </w:r>
          </w:p>
        </w:tc>
        <w:tc>
          <w:tcPr>
            <w:tcW w:type="dxa" w:w="1440"/>
          </w:tcPr>
          <w:p>
            <w:r>
              <w:t>Labor Day</w:t>
              <w:br/>
              <w:br/>
              <w:t>Waitlist Deadline (Tuesday, September 7)</w:t>
            </w:r>
          </w:p>
        </w:tc>
        <w:tc>
          <w:tcPr>
            <w:tcW w:type="dxa" w:w="1440"/>
          </w:tcPr>
          <w:p>
            <w:r>
              <w:t>Rosh Hashana [Judaism] (Tuesday, September 7)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September 8</w:t>
            </w:r>
          </w:p>
        </w:tc>
        <w:tc>
          <w:tcPr>
            <w:tcW w:type="dxa" w:w="1440"/>
          </w:tcPr>
          <w:p>
            <w:r>
              <w:t>Waitlists Deactivated</w:t>
            </w:r>
          </w:p>
        </w:tc>
        <w:tc>
          <w:tcPr>
            <w:tcW w:type="dxa" w:w="1440"/>
          </w:tcPr>
          <w:p>
            <w:r>
              <w:t>Rosh Hashana [Judaism]</w:t>
              <w:br/>
              <w:br/>
              <w:t>Ganesh Chaturthi [Hinduism] (Friday, September 10)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September 13</w:t>
            </w:r>
          </w:p>
        </w:tc>
        <w:tc>
          <w:tcPr>
            <w:tcW w:type="dxa" w:w="1440"/>
          </w:tcPr>
          <w:p>
            <w:r>
              <w:t>Schedule Adjustment Deadline (Tuesday, September 14)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September 15</w:t>
            </w:r>
          </w:p>
        </w:tc>
        <w:tc>
          <w:tcPr>
            <w:tcW w:type="dxa" w:w="1440"/>
          </w:tcPr>
          <w:p>
            <w:r>
              <w:t>Graduation Application Deadline</w:t>
            </w:r>
          </w:p>
        </w:tc>
        <w:tc>
          <w:tcPr>
            <w:tcW w:type="dxa" w:w="1440"/>
          </w:tcPr>
          <w:p>
            <w:r>
              <w:t>Yom Kippur [Judaism] (Thursday, September 16)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September 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First and Second Days of Sukkot [Judaism] (Tuesday, September 21)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September 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First and Second Days of Sukkot [Judaism]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September 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Shemini Atzeret/Simchat Torah [Judaism] (Tuesday, September 28)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September 29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October 4</w:t>
            </w:r>
          </w:p>
        </w:tc>
        <w:tc>
          <w:tcPr>
            <w:tcW w:type="dxa" w:w="1440"/>
          </w:tcPr>
          <w:p>
            <w:r>
              <w:t>Internship/Independent Study/Research Deadline (Tuesday, October 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October 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Navaratri Begins [Hinduism]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October 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October 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Vijaya Dashami [Hinduism] (Thursday, October 14)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October 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October 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October 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October 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November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November 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Diwali [Hinduism, Buddhism, Jainism, Sikhism] (Thursday, November 4)</w:t>
              <w:br/>
              <w:br/>
              <w:t>Birth of Bab [Baháʼí] (Saturday, November 6)</w:t>
              <w:br/>
              <w:br/>
              <w:t>Birth of Baha’u’llah [Baháʼí] (Sunday, November 7)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November 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November 10</w:t>
            </w:r>
          </w:p>
        </w:tc>
        <w:tc>
          <w:tcPr>
            <w:tcW w:type="dxa" w:w="1440"/>
          </w:tcPr>
          <w:p>
            <w:r>
              <w:t>Deadline To Withdraw From Individual Courses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November 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November 17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November 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November 24</w:t>
            </w:r>
          </w:p>
        </w:tc>
        <w:tc>
          <w:tcPr>
            <w:tcW w:type="dxa" w:w="1440"/>
          </w:tcPr>
          <w:p>
            <w:r>
              <w:t>Thanksgiving Day (Thursday, November 25)</w:t>
              <w:br/>
              <w:br/>
              <w:t>American Indian Heritage Day (Friday, November 26)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November 29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December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December 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Wednesday, December 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Monday, December 13</w:t>
            </w:r>
          </w:p>
        </w:tc>
        <w:tc>
          <w:tcPr>
            <w:tcW w:type="dxa" w:w="1440"/>
          </w:tcPr>
          <w:p>
            <w:r>
              <w:t>Last Day Of Classes</w:t>
              <w:br/>
              <w:t>Deadline For Complete Term Withdrawals</w:t>
              <w:br/>
              <w:br/>
              <w:t>Study Day (Tuesday, December 14)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SYL_TEXT"/>
      <w:jc w:val="right"/>
    </w:pPr>
    <w:r>
      <w:t>Last updated: 7/21/2021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basedOn w:val="MediumGrid1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